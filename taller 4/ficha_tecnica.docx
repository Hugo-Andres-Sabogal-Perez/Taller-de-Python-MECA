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000000"/>
      </w:pPr>
      <w:r>
        <w:rPr>
          <w:b/>
        </w:rPr>
        <w:t>Ficha técnica: Portafolio de acciones                Fecha de inversión: 2024-03-05                    Fecha de análisis: 2024-12-02</w:t>
      </w:r>
    </w:p>
    <w:p>
      <w:r>
        <w:rPr>
          <w:b/>
        </w:rPr>
        <w:t xml:space="preserve">Retorno Acumulado del portafolio frente al Benchmark </w:t>
        <w:br/>
      </w:r>
      <w:r>
        <w:rPr>
          <w:b/>
        </w:rPr>
        <w:t>Benchamark:</w:t>
      </w:r>
      <w:r>
        <w:t xml:space="preserve"> S&amp;P 500</w:t>
      </w:r>
    </w:p>
    <w:tbl>
      <w:tblPr>
        <w:tblStyle w:val="TableGrid"/>
        <w:tblW w:type="auto" w:w="0"/>
        <w:tblLook w:firstColumn="1" w:firstRow="1" w:lastColumn="0" w:lastRow="0" w:noHBand="0" w:noVBand="1" w:val="04A0"/>
      </w:tblPr>
      <w:tblGrid>
        <w:gridCol w:w="2275"/>
        <w:gridCol w:w="2275"/>
        <w:gridCol w:w="2275"/>
        <w:gridCol w:w="2275"/>
        <w:gridCol w:w="2275"/>
      </w:tblGrid>
      <w:tr>
        <w:tc>
          <w:tcPr>
            <w:tcW w:type="dxa" w:w="2275"/>
          </w:tcPr>
          <w:p>
            <w:r/>
          </w:p>
        </w:tc>
        <w:tc>
          <w:tcPr>
            <w:tcW w:type="dxa" w:w="2275"/>
          </w:tcPr>
          <w:p>
            <w:r>
              <w:t>Acumulado</w:t>
            </w:r>
          </w:p>
        </w:tc>
        <w:tc>
          <w:tcPr>
            <w:tcW w:type="dxa" w:w="2275"/>
          </w:tcPr>
          <w:p>
            <w:r>
              <w:t>Ultimo mes</w:t>
            </w:r>
          </w:p>
        </w:tc>
        <w:tc>
          <w:tcPr>
            <w:tcW w:type="dxa" w:w="2275"/>
          </w:tcPr>
          <w:p>
            <w:r>
              <w:t>Ultimo año</w:t>
            </w:r>
          </w:p>
        </w:tc>
        <w:tc>
          <w:tcPr>
            <w:tcW w:type="dxa" w:w="2275"/>
          </w:tcPr>
          <w:p>
            <w:r>
              <w:t>Ultimos 5 años</w:t>
            </w:r>
          </w:p>
        </w:tc>
      </w:tr>
      <w:tr>
        <w:tc>
          <w:tcPr>
            <w:tcW w:type="dxa" w:w="2275"/>
          </w:tcPr>
          <w:p>
            <w:r>
              <w:t>Retorno anualizado</w:t>
            </w:r>
          </w:p>
        </w:tc>
        <w:tc>
          <w:tcPr>
            <w:tcW w:type="dxa" w:w="2275"/>
          </w:tcPr>
          <w:p>
            <w:r>
              <w:t>20.16%</w:t>
            </w:r>
          </w:p>
        </w:tc>
        <w:tc>
          <w:tcPr>
            <w:tcW w:type="dxa" w:w="2275"/>
          </w:tcPr>
          <w:p>
            <w:r>
              <w:t>0.89%</w:t>
            </w:r>
          </w:p>
        </w:tc>
        <w:tc>
          <w:tcPr>
            <w:tcW w:type="dxa" w:w="2275"/>
          </w:tcPr>
          <w:p>
            <w:r>
              <w:t>34.34%</w:t>
            </w:r>
          </w:p>
        </w:tc>
        <w:tc>
          <w:tcPr>
            <w:tcW w:type="dxa" w:w="2275"/>
          </w:tcPr>
          <w:p>
            <w:r>
              <w:t>18.2%</w:t>
            </w:r>
          </w:p>
        </w:tc>
      </w:tr>
      <w:tr>
        <w:tc>
          <w:tcPr>
            <w:tcW w:type="dxa" w:w="2275"/>
          </w:tcPr>
          <w:p>
            <w:r>
              <w:t>Volatilidad anualizada</w:t>
            </w:r>
          </w:p>
        </w:tc>
        <w:tc>
          <w:tcPr>
            <w:tcW w:type="dxa" w:w="2275"/>
          </w:tcPr>
          <w:p>
            <w:r>
              <w:t>16.9%</w:t>
            </w:r>
          </w:p>
        </w:tc>
        <w:tc>
          <w:tcPr>
            <w:tcW w:type="dxa" w:w="2275"/>
          </w:tcPr>
          <w:p>
            <w:r>
              <w:t>19.43%</w:t>
            </w:r>
          </w:p>
        </w:tc>
        <w:tc>
          <w:tcPr>
            <w:tcW w:type="dxa" w:w="2275"/>
          </w:tcPr>
          <w:p>
            <w:r>
              <w:t>16.12%</w:t>
            </w:r>
          </w:p>
        </w:tc>
        <w:tc>
          <w:tcPr>
            <w:tcW w:type="dxa" w:w="2275"/>
          </w:tcPr>
          <w:p>
            <w:r>
              <w:t>25.67%</w:t>
            </w:r>
          </w:p>
        </w:tc>
      </w:tr>
      <w:tr>
        <w:tc>
          <w:tcPr>
            <w:tcW w:type="dxa" w:w="2275"/>
          </w:tcPr>
          <w:p>
            <w:r>
              <w:t>Retorno del benchmark</w:t>
            </w:r>
          </w:p>
        </w:tc>
        <w:tc>
          <w:tcPr>
            <w:tcW w:type="dxa" w:w="2275"/>
          </w:tcPr>
          <w:p>
            <w:r>
              <w:t>13.66%</w:t>
            </w:r>
          </w:p>
        </w:tc>
        <w:tc>
          <w:tcPr>
            <w:tcW w:type="dxa" w:w="2275"/>
          </w:tcPr>
          <w:p>
            <w:r>
              <w:t>0.42%</w:t>
            </w:r>
          </w:p>
        </w:tc>
        <w:tc>
          <w:tcPr>
            <w:tcW w:type="dxa" w:w="2275"/>
          </w:tcPr>
          <w:p>
            <w:r>
              <w:t>31.57%</w:t>
            </w:r>
          </w:p>
        </w:tc>
        <w:tc>
          <w:tcPr>
            <w:tcW w:type="dxa" w:w="2275"/>
          </w:tcPr>
          <w:p>
            <w:r>
              <w:t>14.11%</w:t>
            </w:r>
          </w:p>
        </w:tc>
      </w:tr>
    </w:tbl>
    <w:tbl>
      <w:tblPr>
        <w:tblW w:type="auto" w:w="0"/>
        <w:tblLook w:firstColumn="1" w:firstRow="1" w:lastColumn="0" w:lastRow="0" w:noHBand="0" w:noVBand="1" w:val="04A0"/>
      </w:tblPr>
      <w:tblGrid>
        <w:gridCol w:w="5688"/>
        <w:gridCol w:w="5688"/>
      </w:tblGrid>
      <w:tr>
        <w:tc>
          <w:tcPr>
            <w:tcW w:type="dxa" w:w="5688"/>
          </w:tcPr>
          <w:p>
            <w:pPr>
              <w:jc w:val="both"/>
            </w:pPr>
            <w:r>
              <w:rPr>
                <w:b/>
              </w:rPr>
              <w:t xml:space="preserve"> </w:t>
              <w:br/>
              <w:t xml:space="preserve">  </w:t>
              <w:br/>
              <w:t xml:space="preserve">Descripción de la estrategía: </w:t>
            </w:r>
            <w:r>
              <w:t>El portafolio se encuentra compuesto en su mayoría por renta variable, en 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r>
              <w:rPr>
                <w:b/>
              </w:rPr>
              <w:t xml:space="preserve">Sharpe ratio: {{sharpe}} (1) </w:t>
              <w:br/>
              <w:t xml:space="preserve">Numero de activos: {{n_activos}} ) </w:t>
              <w:br/>
              <w:t>VaR(95% 1-año): {{VaR}} (2)</w:t>
              <w:br/>
              <w:t>Tasa de captura de PyG: {{PyG}} (3)</w:t>
            </w:r>
          </w:p>
        </w:tc>
        <w:tc>
          <w:tcPr>
            <w:tcW w:type="dxa" w:w="5688"/>
          </w:tcPr>
          <w:p/>
          <w:p>
            <w:r>
              <w:drawing>
                <wp:inline xmlns:a="http://schemas.openxmlformats.org/drawingml/2006/main" xmlns:pic="http://schemas.openxmlformats.org/drawingml/2006/picture">
                  <wp:extent cx="3657600" cy="2908642"/>
                  <wp:docPr id="1" name="Picture 1"/>
                  <wp:cNvGraphicFramePr>
                    <a:graphicFrameLocks noChangeAspect="1"/>
                  </wp:cNvGraphicFramePr>
                  <a:graphic>
                    <a:graphicData uri="http://schemas.openxmlformats.org/drawingml/2006/picture">
                      <pic:pic>
                        <pic:nvPicPr>
                          <pic:cNvPr id="0" name="evol100.png"/>
                          <pic:cNvPicPr/>
                        </pic:nvPicPr>
                        <pic:blipFill>
                          <a:blip r:embed="rId9"/>
                          <a:stretch>
                            <a:fillRect/>
                          </a:stretch>
                        </pic:blipFill>
                        <pic:spPr>
                          <a:xfrm>
                            <a:off x="0" y="0"/>
                            <a:ext cx="3657600" cy="2908642"/>
                          </a:xfrm>
                          <a:prstGeom prst="rect"/>
                        </pic:spPr>
                      </pic:pic>
                    </a:graphicData>
                  </a:graphic>
                </wp:inline>
              </w:drawing>
            </w:r>
          </w:p>
          <w:p>
            <w:r>
              <w:drawing>
                <wp:inline xmlns:a="http://schemas.openxmlformats.org/drawingml/2006/main" xmlns:pic="http://schemas.openxmlformats.org/drawingml/2006/picture">
                  <wp:extent cx="3657600" cy="2535662"/>
                  <wp:docPr id="2" name="Picture 2"/>
                  <wp:cNvGraphicFramePr>
                    <a:graphicFrameLocks noChangeAspect="1"/>
                  </wp:cNvGraphicFramePr>
                  <a:graphic>
                    <a:graphicData uri="http://schemas.openxmlformats.org/drawingml/2006/picture">
                      <pic:pic>
                        <pic:nvPicPr>
                          <pic:cNvPr id="0" name="comp_sector.png"/>
                          <pic:cNvPicPr/>
                        </pic:nvPicPr>
                        <pic:blipFill>
                          <a:blip r:embed="rId10"/>
                          <a:stretch>
                            <a:fillRect/>
                          </a:stretch>
                        </pic:blipFill>
                        <pic:spPr>
                          <a:xfrm>
                            <a:off x="0" y="0"/>
                            <a:ext cx="3657600" cy="2535662"/>
                          </a:xfrm>
                          <a:prstGeom prst="rect"/>
                        </pic:spPr>
                      </pic:pic>
                    </a:graphicData>
                  </a:graphic>
                </wp:inline>
              </w:drawing>
            </w:r>
          </w:p>
        </w:tc>
      </w:tr>
    </w:tbl>
    <w:p>
      <w:r>
        <w:br w:type="page"/>
      </w:r>
    </w:p>
    <w:tbl>
      <w:tblPr>
        <w:tblW w:type="auto" w:w="0"/>
        <w:tblLook w:firstColumn="1" w:firstRow="1" w:lastColumn="0" w:lastRow="0" w:noHBand="0" w:noVBand="1" w:val="04A0"/>
      </w:tblPr>
      <w:tblGrid>
        <w:gridCol w:w="5688"/>
        <w:gridCol w:w="5688"/>
      </w:tblGrid>
      <w:tr>
        <w:tc>
          <w:tcPr>
            <w:tcW w:type="dxa" w:w="5688"/>
          </w:tcPr>
          <w:p/>
          <w:p>
            <w:r>
              <w:drawing>
                <wp:inline xmlns:a="http://schemas.openxmlformats.org/drawingml/2006/main" xmlns:pic="http://schemas.openxmlformats.org/drawingml/2006/picture">
                  <wp:extent cx="3657600" cy="3045532"/>
                  <wp:docPr id="3" name="Picture 3"/>
                  <wp:cNvGraphicFramePr>
                    <a:graphicFrameLocks noChangeAspect="1"/>
                  </wp:cNvGraphicFramePr>
                  <a:graphic>
                    <a:graphicData uri="http://schemas.openxmlformats.org/drawingml/2006/picture">
                      <pic:pic>
                        <pic:nvPicPr>
                          <pic:cNvPr id="0" name="comp_moneda.png"/>
                          <pic:cNvPicPr/>
                        </pic:nvPicPr>
                        <pic:blipFill>
                          <a:blip r:embed="rId11"/>
                          <a:stretch>
                            <a:fillRect/>
                          </a:stretch>
                        </pic:blipFill>
                        <pic:spPr>
                          <a:xfrm>
                            <a:off x="0" y="0"/>
                            <a:ext cx="3657600" cy="3045532"/>
                          </a:xfrm>
                          <a:prstGeom prst="rect"/>
                        </pic:spPr>
                      </pic:pic>
                    </a:graphicData>
                  </a:graphic>
                </wp:inline>
              </w:drawing>
            </w:r>
          </w:p>
        </w:tc>
        <w:tc>
          <w:tcPr>
            <w:tcW w:type="dxa" w:w="5688"/>
          </w:tcPr>
          <w:p/>
          <w:p>
            <w:r>
              <w:drawing>
                <wp:inline xmlns:a="http://schemas.openxmlformats.org/drawingml/2006/main" xmlns:pic="http://schemas.openxmlformats.org/drawingml/2006/picture">
                  <wp:extent cx="3657600" cy="2611967"/>
                  <wp:docPr id="4" name="Picture 4"/>
                  <wp:cNvGraphicFramePr>
                    <a:graphicFrameLocks noChangeAspect="1"/>
                  </wp:cNvGraphicFramePr>
                  <a:graphic>
                    <a:graphicData uri="http://schemas.openxmlformats.org/drawingml/2006/picture">
                      <pic:pic>
                        <pic:nvPicPr>
                          <pic:cNvPr id="0" name="comp_pais.png"/>
                          <pic:cNvPicPr/>
                        </pic:nvPicPr>
                        <pic:blipFill>
                          <a:blip r:embed="rId12"/>
                          <a:stretch>
                            <a:fillRect/>
                          </a:stretch>
                        </pic:blipFill>
                        <pic:spPr>
                          <a:xfrm>
                            <a:off x="0" y="0"/>
                            <a:ext cx="3657600" cy="2611967"/>
                          </a:xfrm>
                          <a:prstGeom prst="rect"/>
                        </pic:spPr>
                      </pic:pic>
                    </a:graphicData>
                  </a:graphic>
                </wp:inline>
              </w:drawing>
            </w:r>
          </w:p>
        </w:tc>
      </w:tr>
    </w:tbl>
    <w:tbl>
      <w:tblPr>
        <w:tblStyle w:val="TableGrid"/>
        <w:tblW w:type="auto" w:w="0"/>
        <w:jc w:val="center"/>
        <w:tblLook w:firstColumn="1" w:firstRow="1" w:lastColumn="0" w:lastRow="0" w:noHBand="0" w:noVBand="1" w:val="04A0"/>
      </w:tblPr>
      <w:tblGrid>
        <w:gridCol w:w="5688"/>
        <w:gridCol w:w="5688"/>
      </w:tblGrid>
      <w:tr>
        <w:tc>
          <w:tcPr>
            <w:tcW w:type="dxa" w:w="1575"/>
            <w:shd w:fill="3498DB"/>
          </w:tcPr>
          <w:p>
            <w:r>
              <w:t>AAPL</w:t>
            </w:r>
          </w:p>
        </w:tc>
        <w:tc>
          <w:tcPr>
            <w:tcW w:type="dxa" w:w="1575"/>
            <w:shd w:fill="3498DB"/>
          </w:tcPr>
          <w:p>
            <w:r>
              <w:t>10.0%</w:t>
            </w:r>
          </w:p>
        </w:tc>
      </w:tr>
      <w:tr>
        <w:tc>
          <w:tcPr>
            <w:tcW w:type="dxa" w:w="1575"/>
          </w:tcPr>
          <w:p>
            <w:r>
              <w:t>PFE</w:t>
            </w:r>
          </w:p>
        </w:tc>
        <w:tc>
          <w:tcPr>
            <w:tcW w:type="dxa" w:w="1575"/>
          </w:tcPr>
          <w:p>
            <w:r>
              <w:t>5.0%</w:t>
            </w:r>
          </w:p>
        </w:tc>
      </w:tr>
      <w:tr>
        <w:tc>
          <w:tcPr>
            <w:tcW w:type="dxa" w:w="1575"/>
          </w:tcPr>
          <w:p>
            <w:r>
              <w:t>JPM</w:t>
            </w:r>
          </w:p>
        </w:tc>
        <w:tc>
          <w:tcPr>
            <w:tcW w:type="dxa" w:w="1575"/>
          </w:tcPr>
          <w:p>
            <w:r>
              <w:t>20.0%</w:t>
            </w:r>
          </w:p>
        </w:tc>
      </w:tr>
      <w:tr>
        <w:tc>
          <w:tcPr>
            <w:tcW w:type="dxa" w:w="1575"/>
          </w:tcPr>
          <w:p>
            <w:r>
              <w:t>HD</w:t>
            </w:r>
          </w:p>
        </w:tc>
        <w:tc>
          <w:tcPr>
            <w:tcW w:type="dxa" w:w="1575"/>
          </w:tcPr>
          <w:p>
            <w:r>
              <w:t>15.0%</w:t>
            </w:r>
          </w:p>
        </w:tc>
      </w:tr>
      <w:tr>
        <w:tc>
          <w:tcPr>
            <w:tcW w:type="dxa" w:w="1575"/>
          </w:tcPr>
          <w:p>
            <w:r>
              <w:t>XOM</w:t>
            </w:r>
          </w:p>
        </w:tc>
        <w:tc>
          <w:tcPr>
            <w:tcW w:type="dxa" w:w="1575"/>
          </w:tcPr>
          <w:p>
            <w:r>
              <w:t>15.0%</w:t>
            </w:r>
          </w:p>
        </w:tc>
      </w:tr>
      <w:tr>
        <w:tc>
          <w:tcPr>
            <w:tcW w:type="dxa" w:w="1575"/>
          </w:tcPr>
          <w:p>
            <w:r>
              <w:t>TSLA</w:t>
            </w:r>
          </w:p>
        </w:tc>
        <w:tc>
          <w:tcPr>
            <w:tcW w:type="dxa" w:w="1575"/>
          </w:tcPr>
          <w:p>
            <w:r>
              <w:t>15.0%</w:t>
            </w:r>
          </w:p>
        </w:tc>
      </w:tr>
      <w:tr>
        <w:tc>
          <w:tcPr>
            <w:tcW w:type="dxa" w:w="1575"/>
          </w:tcPr>
          <w:p>
            <w:r>
              <w:t>AZN</w:t>
            </w:r>
          </w:p>
        </w:tc>
        <w:tc>
          <w:tcPr>
            <w:tcW w:type="dxa" w:w="1575"/>
          </w:tcPr>
          <w:p>
            <w:r>
              <w:t>10.0%</w:t>
            </w:r>
          </w:p>
        </w:tc>
      </w:tr>
      <w:tr>
        <w:tc>
          <w:tcPr>
            <w:tcW w:type="dxa" w:w="1575"/>
          </w:tcPr>
          <w:p>
            <w:r>
              <w:t>SAN</w:t>
            </w:r>
          </w:p>
        </w:tc>
        <w:tc>
          <w:tcPr>
            <w:tcW w:type="dxa" w:w="1575"/>
          </w:tcPr>
          <w:p>
            <w:r>
              <w:t>10.0%</w:t>
            </w:r>
          </w:p>
        </w:tc>
      </w:tr>
      <w:tr>
        <w:tc>
          <w:tcPr>
            <w:tcW w:type="dxa" w:w="1575"/>
          </w:tcPr>
          <w:p>
            <w:r>
              <w:t>Total</w:t>
            </w:r>
          </w:p>
        </w:tc>
        <w:tc>
          <w:tcPr>
            <w:tcW w:type="dxa" w:w="1575"/>
          </w:tcPr>
          <w:p>
            <w:r>
              <w:t>100%</w:t>
            </w:r>
          </w:p>
        </w:tc>
      </w:tr>
    </w:tbl>
    <w:sectPr w:rsidR="00FC693F" w:rsidRPr="0006063C"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
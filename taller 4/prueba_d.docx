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10F2" w14:textId="77777777" w:rsidR="008E3B2C" w:rsidRPr="003D41F0" w:rsidRDefault="003D41F0">
      <w:pPr>
        <w:shd w:val="clear" w:color="auto" w:fill="000000"/>
        <w:rPr>
          <w:lang w:val="es-CO"/>
        </w:rPr>
      </w:pPr>
      <w:r w:rsidRPr="003D41F0">
        <w:rPr>
          <w:b/>
          <w:lang w:val="es-CO"/>
        </w:rPr>
        <w:t>Ficha técnica: Portafolio de acciones                                                                                          Fecha 30-11-2024</w:t>
      </w:r>
    </w:p>
    <w:p w14:paraId="0B40F074" w14:textId="77777777" w:rsidR="008E3B2C" w:rsidRPr="003D41F0" w:rsidRDefault="003D41F0">
      <w:pPr>
        <w:rPr>
          <w:lang w:val="es-CO"/>
        </w:rPr>
      </w:pPr>
      <w:r w:rsidRPr="003D41F0">
        <w:rPr>
          <w:b/>
          <w:lang w:val="es-CO"/>
        </w:rPr>
        <w:t xml:space="preserve">Retorno Acumulado del portafolio frente al </w:t>
      </w:r>
      <w:proofErr w:type="spellStart"/>
      <w:r w:rsidRPr="003D41F0">
        <w:rPr>
          <w:b/>
          <w:lang w:val="es-CO"/>
        </w:rPr>
        <w:t>Benchmark</w:t>
      </w:r>
      <w:proofErr w:type="spellEnd"/>
      <w:r w:rsidRPr="003D41F0">
        <w:rPr>
          <w:b/>
          <w:lang w:val="es-CO"/>
        </w:rPr>
        <w:t xml:space="preserve"> </w:t>
      </w:r>
      <w:r w:rsidRPr="003D41F0">
        <w:rPr>
          <w:b/>
          <w:lang w:val="es-CO"/>
        </w:rPr>
        <w:br/>
      </w:r>
      <w:proofErr w:type="spellStart"/>
      <w:r w:rsidRPr="003D41F0">
        <w:rPr>
          <w:b/>
          <w:lang w:val="es-CO"/>
        </w:rPr>
        <w:t>Benchamark</w:t>
      </w:r>
      <w:proofErr w:type="spellEnd"/>
      <w:r w:rsidRPr="003D41F0">
        <w:rPr>
          <w:b/>
          <w:lang w:val="es-CO"/>
        </w:rPr>
        <w:t>:</w:t>
      </w:r>
      <w:r w:rsidRPr="003D41F0">
        <w:rPr>
          <w:lang w:val="es-CO"/>
        </w:rPr>
        <w:t xml:space="preserve"> S&amp;P 500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5"/>
        <w:gridCol w:w="2275"/>
        <w:gridCol w:w="2275"/>
        <w:gridCol w:w="2275"/>
        <w:gridCol w:w="2275"/>
      </w:tblGrid>
      <w:tr w:rsidR="008E3B2C" w14:paraId="268715A8" w14:textId="77777777">
        <w:tc>
          <w:tcPr>
            <w:tcW w:w="2275" w:type="dxa"/>
            <w:vAlign w:val="center"/>
          </w:tcPr>
          <w:p w14:paraId="55555221" w14:textId="77777777" w:rsidR="008E3B2C" w:rsidRPr="003D41F0" w:rsidRDefault="008E3B2C">
            <w:pPr>
              <w:rPr>
                <w:lang w:val="es-CO"/>
              </w:rPr>
            </w:pPr>
          </w:p>
        </w:tc>
        <w:tc>
          <w:tcPr>
            <w:tcW w:w="2275" w:type="dxa"/>
            <w:vAlign w:val="center"/>
          </w:tcPr>
          <w:p w14:paraId="453C9A79" w14:textId="77777777" w:rsidR="008E3B2C" w:rsidRDefault="003D41F0">
            <w:proofErr w:type="spellStart"/>
            <w:r>
              <w:t>Acumulada</w:t>
            </w:r>
            <w:proofErr w:type="spellEnd"/>
          </w:p>
        </w:tc>
        <w:tc>
          <w:tcPr>
            <w:tcW w:w="2275" w:type="dxa"/>
            <w:vAlign w:val="center"/>
          </w:tcPr>
          <w:p w14:paraId="40FEEFAB" w14:textId="77777777" w:rsidR="008E3B2C" w:rsidRDefault="003D41F0">
            <w:r>
              <w:t>Últimos 2 Meses</w:t>
            </w:r>
          </w:p>
        </w:tc>
        <w:tc>
          <w:tcPr>
            <w:tcW w:w="2275" w:type="dxa"/>
            <w:vAlign w:val="center"/>
          </w:tcPr>
          <w:p w14:paraId="0F3D598D" w14:textId="77777777" w:rsidR="008E3B2C" w:rsidRDefault="003D41F0">
            <w:r>
              <w:t>Último Mes</w:t>
            </w:r>
          </w:p>
        </w:tc>
        <w:tc>
          <w:tcPr>
            <w:tcW w:w="2275" w:type="dxa"/>
            <w:vAlign w:val="center"/>
          </w:tcPr>
          <w:p w14:paraId="3FA13550" w14:textId="77777777" w:rsidR="008E3B2C" w:rsidRDefault="003D41F0">
            <w:r>
              <w:t>Últimos 3 meses</w:t>
            </w:r>
          </w:p>
        </w:tc>
      </w:tr>
      <w:tr w:rsidR="008E3B2C" w14:paraId="4504892C" w14:textId="77777777">
        <w:tc>
          <w:tcPr>
            <w:tcW w:w="2275" w:type="dxa"/>
            <w:vAlign w:val="center"/>
          </w:tcPr>
          <w:p w14:paraId="27568E79" w14:textId="77777777" w:rsidR="008E3B2C" w:rsidRDefault="003D41F0">
            <w:r>
              <w:t>Retorno anualizado</w:t>
            </w:r>
          </w:p>
        </w:tc>
        <w:tc>
          <w:tcPr>
            <w:tcW w:w="2275" w:type="dxa"/>
            <w:vAlign w:val="center"/>
          </w:tcPr>
          <w:p w14:paraId="3EA47387" w14:textId="77777777" w:rsidR="008E3B2C" w:rsidRDefault="008E3B2C"/>
        </w:tc>
        <w:tc>
          <w:tcPr>
            <w:tcW w:w="2275" w:type="dxa"/>
            <w:vAlign w:val="center"/>
          </w:tcPr>
          <w:p w14:paraId="45F0C507" w14:textId="77777777" w:rsidR="008E3B2C" w:rsidRDefault="008E3B2C"/>
        </w:tc>
        <w:tc>
          <w:tcPr>
            <w:tcW w:w="2275" w:type="dxa"/>
            <w:vAlign w:val="center"/>
          </w:tcPr>
          <w:p w14:paraId="40C38638" w14:textId="77777777" w:rsidR="008E3B2C" w:rsidRDefault="008E3B2C"/>
        </w:tc>
        <w:tc>
          <w:tcPr>
            <w:tcW w:w="2275" w:type="dxa"/>
            <w:vAlign w:val="center"/>
          </w:tcPr>
          <w:p w14:paraId="2800E2AB" w14:textId="77777777" w:rsidR="008E3B2C" w:rsidRDefault="008E3B2C"/>
        </w:tc>
      </w:tr>
      <w:tr w:rsidR="008E3B2C" w14:paraId="4C9F4507" w14:textId="77777777">
        <w:tc>
          <w:tcPr>
            <w:tcW w:w="2275" w:type="dxa"/>
            <w:vAlign w:val="center"/>
          </w:tcPr>
          <w:p w14:paraId="5A0F28A9" w14:textId="77777777" w:rsidR="008E3B2C" w:rsidRDefault="003D41F0">
            <w:r>
              <w:t>Volatilidad anualizada</w:t>
            </w:r>
          </w:p>
        </w:tc>
        <w:tc>
          <w:tcPr>
            <w:tcW w:w="2275" w:type="dxa"/>
            <w:vAlign w:val="center"/>
          </w:tcPr>
          <w:p w14:paraId="1297C6C5" w14:textId="77777777" w:rsidR="008E3B2C" w:rsidRDefault="008E3B2C"/>
        </w:tc>
        <w:tc>
          <w:tcPr>
            <w:tcW w:w="2275" w:type="dxa"/>
            <w:vAlign w:val="center"/>
          </w:tcPr>
          <w:p w14:paraId="63B13234" w14:textId="77777777" w:rsidR="008E3B2C" w:rsidRDefault="008E3B2C"/>
        </w:tc>
        <w:tc>
          <w:tcPr>
            <w:tcW w:w="2275" w:type="dxa"/>
            <w:vAlign w:val="center"/>
          </w:tcPr>
          <w:p w14:paraId="1FDFEF67" w14:textId="77777777" w:rsidR="008E3B2C" w:rsidRDefault="008E3B2C"/>
        </w:tc>
        <w:tc>
          <w:tcPr>
            <w:tcW w:w="2275" w:type="dxa"/>
            <w:vAlign w:val="center"/>
          </w:tcPr>
          <w:p w14:paraId="6CEFF538" w14:textId="77777777" w:rsidR="008E3B2C" w:rsidRDefault="008E3B2C"/>
        </w:tc>
      </w:tr>
      <w:tr w:rsidR="008E3B2C" w14:paraId="1ADFF289" w14:textId="77777777">
        <w:tc>
          <w:tcPr>
            <w:tcW w:w="2275" w:type="dxa"/>
            <w:vAlign w:val="center"/>
          </w:tcPr>
          <w:p w14:paraId="1527F5BD" w14:textId="77777777" w:rsidR="008E3B2C" w:rsidRDefault="003D41F0">
            <w:r>
              <w:t>Retorno del Benchmark</w:t>
            </w:r>
          </w:p>
        </w:tc>
        <w:tc>
          <w:tcPr>
            <w:tcW w:w="2275" w:type="dxa"/>
            <w:vAlign w:val="center"/>
          </w:tcPr>
          <w:p w14:paraId="390AFF1F" w14:textId="77777777" w:rsidR="008E3B2C" w:rsidRDefault="008E3B2C"/>
        </w:tc>
        <w:tc>
          <w:tcPr>
            <w:tcW w:w="2275" w:type="dxa"/>
            <w:vAlign w:val="center"/>
          </w:tcPr>
          <w:p w14:paraId="75EA0939" w14:textId="77777777" w:rsidR="008E3B2C" w:rsidRDefault="008E3B2C"/>
        </w:tc>
        <w:tc>
          <w:tcPr>
            <w:tcW w:w="2275" w:type="dxa"/>
            <w:vAlign w:val="center"/>
          </w:tcPr>
          <w:p w14:paraId="2E70BC0E" w14:textId="77777777" w:rsidR="008E3B2C" w:rsidRDefault="008E3B2C"/>
        </w:tc>
        <w:tc>
          <w:tcPr>
            <w:tcW w:w="2275" w:type="dxa"/>
            <w:vAlign w:val="center"/>
          </w:tcPr>
          <w:p w14:paraId="35EB31BD" w14:textId="77777777" w:rsidR="008E3B2C" w:rsidRDefault="008E3B2C"/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5616"/>
        <w:gridCol w:w="5976"/>
      </w:tblGrid>
      <w:tr w:rsidR="008E3B2C" w14:paraId="2F609762" w14:textId="77777777">
        <w:tc>
          <w:tcPr>
            <w:tcW w:w="5688" w:type="dxa"/>
          </w:tcPr>
          <w:p w14:paraId="1C682134" w14:textId="77777777" w:rsidR="008E3B2C" w:rsidRPr="003D41F0" w:rsidRDefault="003D41F0">
            <w:pPr>
              <w:jc w:val="both"/>
              <w:rPr>
                <w:lang w:val="es-CO"/>
              </w:rPr>
            </w:pPr>
            <w:r w:rsidRPr="003D41F0">
              <w:rPr>
                <w:b/>
                <w:lang w:val="es-CO"/>
              </w:rPr>
              <w:t xml:space="preserve"> </w:t>
            </w:r>
            <w:r w:rsidRPr="003D41F0">
              <w:rPr>
                <w:b/>
                <w:lang w:val="es-CO"/>
              </w:rPr>
              <w:br/>
              <w:t xml:space="preserve">  </w:t>
            </w:r>
            <w:r w:rsidRPr="003D41F0">
              <w:rPr>
                <w:b/>
                <w:lang w:val="es-CO"/>
              </w:rPr>
              <w:br/>
              <w:t xml:space="preserve">Descripción de la </w:t>
            </w:r>
            <w:proofErr w:type="spellStart"/>
            <w:r w:rsidRPr="003D41F0">
              <w:rPr>
                <w:b/>
                <w:lang w:val="es-CO"/>
              </w:rPr>
              <w:t>estrategía</w:t>
            </w:r>
            <w:proofErr w:type="spellEnd"/>
            <w:r w:rsidRPr="003D41F0">
              <w:rPr>
                <w:b/>
                <w:lang w:val="es-CO"/>
              </w:rPr>
              <w:t xml:space="preserve">: </w:t>
            </w:r>
            <w:r w:rsidRPr="003D41F0">
              <w:rPr>
                <w:lang w:val="es-CO"/>
              </w:rPr>
              <w:t xml:space="preserve">El portafolio se encuentra compuesto en su mayoría por renta variable, en conjunto con instrumentos para </w:t>
            </w:r>
            <w:r w:rsidRPr="003D41F0">
              <w:rPr>
                <w:lang w:val="es-CO"/>
              </w:rPr>
              <w:t>seguir el comportamiento de otras materias primas. El portafolio es de alto riesgo, al incluir en su mayoría instrumentos de renta variable. El portafolio posee una exposición a múltiples monedas, al igual que posee activos de renta variable de múltiples países y de múltiples sectores.</w:t>
            </w:r>
          </w:p>
          <w:p w14:paraId="61CE7A8A" w14:textId="589A83F0" w:rsidR="008E3B2C" w:rsidRPr="003D41F0" w:rsidRDefault="003D41F0">
            <w:pPr>
              <w:rPr>
                <w:lang w:val="es-CO"/>
              </w:rPr>
            </w:pPr>
            <w:r w:rsidRPr="003D41F0">
              <w:rPr>
                <w:b/>
                <w:lang w:val="es-CO"/>
              </w:rPr>
              <w:t xml:space="preserve">Sharpe ratio:</w:t>
            </w:r>
            <w:r w:rsidRPr="003D41F0">
              <w:rPr>
                <w:bCs/>
                <w:lang w:val="es-CO"/>
              </w:rPr>
              <w:t xml:space="preserve"> 5%</w:t>
            </w:r>
            <w:r w:rsidRPr="003D41F0">
              <w:rPr>
                <w:b/>
                <w:lang w:val="es-CO"/>
              </w:rPr>
              <w:br/>
              <w:t xml:space="preserve">Numero de activos: DATO  </w:t>
            </w:r>
            <w:r w:rsidRPr="003D41F0">
              <w:rPr>
                <w:b/>
                <w:lang w:val="es-CO"/>
              </w:rPr>
              <w:br/>
              <w:t xml:space="preserve">VaR(95% 1-año): </w:t>
            </w:r>
            <w:r>
              <w:rPr>
                <w:b/>
                <w:lang w:val="es-CO"/>
              </w:rPr>
              <w:t xml:space="preserve">20%</w:t>
            </w:r>
            <w:r w:rsidRPr="003D41F0">
              <w:rPr>
                <w:b/>
                <w:lang w:val="es-CO"/>
              </w:rPr>
              <w:br/>
              <w:t xml:space="preserve">Tasa de captura de </w:t>
            </w:r>
            <w:proofErr w:type="spellStart"/>
            <w:r w:rsidRPr="003D41F0">
              <w:rPr>
                <w:b/>
                <w:lang w:val="es-CO"/>
              </w:rPr>
              <w:t>PyG</w:t>
            </w:r>
            <w:proofErr w:type="spellEnd"/>
            <w:r w:rsidRPr="003D41F0">
              <w:rPr>
                <w:b/>
                <w:lang w:val="es-CO"/>
              </w:rPr>
              <w:t xml:space="preserve">: DATO </w:t>
            </w:r>
            <w:r w:rsidRPr="003D41F0">
              <w:rPr>
                <w:lang w:val="es-CO"/>
              </w:rPr>
              <w:t>x</w:t>
            </w:r>
          </w:p>
        </w:tc>
        <w:tc>
          <w:tcPr>
            <w:tcW w:w="5688" w:type="dxa"/>
          </w:tcPr>
          <w:p w14:paraId="493FF83E" w14:textId="77777777" w:rsidR="008E3B2C" w:rsidRPr="003D41F0" w:rsidRDefault="008E3B2C">
            <w:pPr>
              <w:rPr>
                <w:lang w:val="es-CO"/>
              </w:rPr>
            </w:pPr>
          </w:p>
          <w:p w14:paraId="362342E2" w14:textId="77777777" w:rsidR="008E3B2C" w:rsidRDefault="003D41F0">
            <w:r>
              <w:rPr>
                <w:noProof/>
              </w:rPr>
              <w:drawing>
                <wp:inline distT="0" distB="0" distL="0" distR="0" wp14:anchorId="3AC46375" wp14:editId="1B284E1B">
                  <wp:extent cx="3657600" cy="3186086"/>
                  <wp:effectExtent l="0" t="0" r="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18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9A236" w14:textId="77777777" w:rsidR="008E3B2C" w:rsidRDefault="003D41F0">
            <w:r>
              <w:rPr>
                <w:noProof/>
              </w:rPr>
              <w:drawing>
                <wp:inline distT="0" distB="0" distL="0" distR="0" wp14:anchorId="74492A09" wp14:editId="35DE9F5E">
                  <wp:extent cx="3657600" cy="2731950"/>
                  <wp:effectExtent l="0" t="0" r="0" b="0"/>
                  <wp:docPr id="10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C5310" w14:textId="77777777" w:rsidR="008E3B2C" w:rsidRDefault="003D41F0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E3B2C" w14:paraId="2EEB919B" w14:textId="77777777">
        <w:tc>
          <w:tcPr>
            <w:tcW w:w="5688" w:type="dxa"/>
          </w:tcPr>
          <w:p w14:paraId="332B49BB" w14:textId="77777777" w:rsidR="008E3B2C" w:rsidRDefault="008E3B2C"/>
          <w:p w14:paraId="1EB85843" w14:textId="77777777" w:rsidR="008E3B2C" w:rsidRDefault="003D41F0">
            <w:r>
              <w:rPr>
                <w:noProof/>
              </w:rPr>
              <w:drawing>
                <wp:inline distT="0" distB="0" distL="0" distR="0" wp14:anchorId="3894BBFB" wp14:editId="3CFC5610">
                  <wp:extent cx="3657600" cy="2731950"/>
                  <wp:effectExtent l="0" t="0" r="0" b="0"/>
                  <wp:docPr id="100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14:paraId="211EC733" w14:textId="77777777" w:rsidR="008E3B2C" w:rsidRDefault="008E3B2C"/>
          <w:p w14:paraId="34CCC698" w14:textId="77777777" w:rsidR="008E3B2C" w:rsidRDefault="003D41F0">
            <w:r>
              <w:rPr>
                <w:noProof/>
              </w:rPr>
              <w:drawing>
                <wp:inline distT="0" distB="0" distL="0" distR="0" wp14:anchorId="377E8166" wp14:editId="0B36FAE1">
                  <wp:extent cx="3657600" cy="2731950"/>
                  <wp:effectExtent l="0" t="0" r="0" b="0"/>
                  <wp:docPr id="10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41AFC" w14:textId="77777777" w:rsidR="003D41F0" w:rsidRDefault="003D41F0"/>
    <w:sectPr w:rsidR="00000000" w:rsidSect="00034616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52094">
    <w:abstractNumId w:val="8"/>
  </w:num>
  <w:num w:numId="2" w16cid:durableId="1235966836">
    <w:abstractNumId w:val="6"/>
  </w:num>
  <w:num w:numId="3" w16cid:durableId="242109892">
    <w:abstractNumId w:val="5"/>
  </w:num>
  <w:num w:numId="4" w16cid:durableId="625815027">
    <w:abstractNumId w:val="4"/>
  </w:num>
  <w:num w:numId="5" w16cid:durableId="1661233644">
    <w:abstractNumId w:val="7"/>
  </w:num>
  <w:num w:numId="6" w16cid:durableId="1042024850">
    <w:abstractNumId w:val="3"/>
  </w:num>
  <w:num w:numId="7" w16cid:durableId="1871912792">
    <w:abstractNumId w:val="2"/>
  </w:num>
  <w:num w:numId="8" w16cid:durableId="1707094674">
    <w:abstractNumId w:val="1"/>
  </w:num>
  <w:num w:numId="9" w16cid:durableId="82890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853"/>
    <w:rsid w:val="00326F90"/>
    <w:rsid w:val="003D41F0"/>
    <w:rsid w:val="008E3B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FB9B2F30-76EF-470C-98C6-6C912864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ptos" w:hAnsi="Aptos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Andres Sabogal Perez</cp:lastModifiedBy>
  <cp:revision>2</cp:revision>
  <dcterms:created xsi:type="dcterms:W3CDTF">2013-12-23T23:15:00Z</dcterms:created>
  <dcterms:modified xsi:type="dcterms:W3CDTF">2024-12-01T22:17:00Z</dcterms:modified>
  <cp:category/>
  <dc:identifier/>
  <dc:language/>
</cp:coreProperties>
</file>